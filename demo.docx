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152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B_IMG_168948092238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52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